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Professional Resume</w:t>
      </w:r>
    </w:p>
    <w:p w:rsidR="00000000" w:rsidDel="00000000" w:rsidP="00000000" w:rsidRDefault="00000000" w:rsidRPr="00000000" w14:paraId="00000002">
      <w:pPr>
        <w:pStyle w:val="Heading2"/>
        <w:rPr/>
      </w:pPr>
      <w:r w:rsidDel="00000000" w:rsidR="00000000" w:rsidRPr="00000000">
        <w:rPr>
          <w:rtl w:val="0"/>
        </w:rPr>
        <w:t xml:space="preserve">Personal Details</w:t>
      </w:r>
    </w:p>
    <w:p w:rsidR="00000000" w:rsidDel="00000000" w:rsidP="00000000" w:rsidRDefault="00000000" w:rsidRPr="00000000" w14:paraId="00000003">
      <w:pPr>
        <w:rPr/>
      </w:pPr>
      <w:r w:rsidDel="00000000" w:rsidR="00000000" w:rsidRPr="00000000">
        <w:rPr>
          <w:rtl w:val="0"/>
        </w:rPr>
        <w:t xml:space="preserve">Name: Chirag R. Desai</w:t>
      </w:r>
    </w:p>
    <w:p w:rsidR="00000000" w:rsidDel="00000000" w:rsidP="00000000" w:rsidRDefault="00000000" w:rsidRPr="00000000" w14:paraId="00000004">
      <w:pPr>
        <w:rPr/>
      </w:pPr>
      <w:r w:rsidDel="00000000" w:rsidR="00000000" w:rsidRPr="00000000">
        <w:rPr>
          <w:rtl w:val="0"/>
        </w:rPr>
        <w:t xml:space="preserve">Email: cdesai40@gmail.com</w:t>
      </w:r>
    </w:p>
    <w:p w:rsidR="00000000" w:rsidDel="00000000" w:rsidP="00000000" w:rsidRDefault="00000000" w:rsidRPr="00000000" w14:paraId="00000005">
      <w:pPr>
        <w:rPr/>
      </w:pPr>
      <w:r w:rsidDel="00000000" w:rsidR="00000000" w:rsidRPr="00000000">
        <w:rPr>
          <w:rtl w:val="0"/>
        </w:rPr>
        <w:t xml:space="preserve">Phone: 201-668-0710</w:t>
      </w:r>
    </w:p>
    <w:p w:rsidR="00000000" w:rsidDel="00000000" w:rsidP="00000000" w:rsidRDefault="00000000" w:rsidRPr="00000000" w14:paraId="00000006">
      <w:pPr>
        <w:rPr/>
      </w:pPr>
      <w:r w:rsidDel="00000000" w:rsidR="00000000" w:rsidRPr="00000000">
        <w:rPr>
          <w:rtl w:val="0"/>
        </w:rPr>
        <w:t xml:space="preserve">LinkedIn: www.linkedin.com/in/-chiragdesai</w:t>
      </w:r>
    </w:p>
    <w:p w:rsidR="00000000" w:rsidDel="00000000" w:rsidP="00000000" w:rsidRDefault="00000000" w:rsidRPr="00000000" w14:paraId="00000007">
      <w:pPr>
        <w:pStyle w:val="Heading2"/>
        <w:rPr/>
      </w:pPr>
      <w:r w:rsidDel="00000000" w:rsidR="00000000" w:rsidRPr="00000000">
        <w:rPr>
          <w:rtl w:val="0"/>
        </w:rPr>
        <w:t xml:space="preserve">Objective</w:t>
      </w:r>
    </w:p>
    <w:p w:rsidR="00000000" w:rsidDel="00000000" w:rsidP="00000000" w:rsidRDefault="00000000" w:rsidRPr="00000000" w14:paraId="00000008">
      <w:pPr>
        <w:rPr/>
      </w:pPr>
      <w:r w:rsidDel="00000000" w:rsidR="00000000" w:rsidRPr="00000000">
        <w:rPr>
          <w:rtl w:val="0"/>
        </w:rPr>
        <w:t xml:space="preserve">Aspirant to work at a product-focused company, leveraging expertise in cloud security engineering to design, architect, and implement secure solutions in Azure and GCP environments. Passionate about applying Zero Trust principles, enforcing security best practices, and delivering robust, scalable cloud infrastructures through end-to-end deployment.</w:t>
      </w:r>
    </w:p>
    <w:p w:rsidR="00000000" w:rsidDel="00000000" w:rsidP="00000000" w:rsidRDefault="00000000" w:rsidRPr="00000000" w14:paraId="00000009">
      <w:pPr>
        <w:pStyle w:val="Heading2"/>
        <w:rPr/>
      </w:pPr>
      <w:r w:rsidDel="00000000" w:rsidR="00000000" w:rsidRPr="00000000">
        <w:rPr>
          <w:rtl w:val="0"/>
        </w:rPr>
        <w:t xml:space="preserve">Professional Summary</w:t>
      </w:r>
    </w:p>
    <w:p w:rsidR="00000000" w:rsidDel="00000000" w:rsidP="00000000" w:rsidRDefault="00000000" w:rsidRPr="00000000" w14:paraId="0000000A">
      <w:pPr>
        <w:rPr/>
      </w:pPr>
      <w:r w:rsidDel="00000000" w:rsidR="00000000" w:rsidRPr="00000000">
        <w:rPr>
          <w:rtl w:val="0"/>
        </w:rPr>
        <w:t xml:space="preserve">Cloud Security Engineer with six years of professional experience and a strong focus on security best practices. Experienced in designing, implementing, and managing secure, scalable, and resilient solutions in multi-cloud environments. Proficient in cloud security engineering, network security, cloud architecture, compliance frameworks, and threat analysis. Skilled collaborator with a proven ability to work across global teams, ensuring secure deployment and seamless operation of cloud infrastructure. Dedicated to continuous learning, staying updated on new tool stacks and AI tools to enhance productivity, improve work quality, and drive innovation.</w:t>
      </w:r>
    </w:p>
    <w:p w:rsidR="00000000" w:rsidDel="00000000" w:rsidP="00000000" w:rsidRDefault="00000000" w:rsidRPr="00000000" w14:paraId="0000000B">
      <w:pPr>
        <w:pStyle w:val="Heading2"/>
        <w:rPr/>
      </w:pPr>
      <w:r w:rsidDel="00000000" w:rsidR="00000000" w:rsidRPr="00000000">
        <w:rPr>
          <w:rtl w:val="0"/>
        </w:rPr>
        <w:t xml:space="preserve">Experience</w:t>
      </w:r>
    </w:p>
    <w:p w:rsidR="00000000" w:rsidDel="00000000" w:rsidP="00000000" w:rsidRDefault="00000000" w:rsidRPr="00000000" w14:paraId="0000000C">
      <w:pPr>
        <w:pStyle w:val="Heading3"/>
        <w:rPr/>
      </w:pPr>
      <w:r w:rsidDel="00000000" w:rsidR="00000000" w:rsidRPr="00000000">
        <w:rPr>
          <w:rtl w:val="0"/>
        </w:rPr>
        <w:t xml:space="preserve">Cloud Security Engineer</w:t>
      </w:r>
    </w:p>
    <w:p w:rsidR="00000000" w:rsidDel="00000000" w:rsidP="00000000" w:rsidRDefault="00000000" w:rsidRPr="00000000" w14:paraId="0000000D">
      <w:pPr>
        <w:rPr/>
      </w:pPr>
      <w:r w:rsidDel="00000000" w:rsidR="00000000" w:rsidRPr="00000000">
        <w:rPr>
          <w:rtl w:val="0"/>
        </w:rPr>
        <w:t xml:space="preserve">Chubb</w:t>
      </w:r>
    </w:p>
    <w:p w:rsidR="00000000" w:rsidDel="00000000" w:rsidP="00000000" w:rsidRDefault="00000000" w:rsidRPr="00000000" w14:paraId="0000000E">
      <w:pPr>
        <w:rPr/>
      </w:pPr>
      <w:r w:rsidDel="00000000" w:rsidR="00000000" w:rsidRPr="00000000">
        <w:rPr>
          <w:rtl w:val="0"/>
        </w:rPr>
        <w:t xml:space="preserve">January 2019 – Present</w:t>
      </w:r>
    </w:p>
    <w:p w:rsidR="00000000" w:rsidDel="00000000" w:rsidP="00000000" w:rsidRDefault="00000000" w:rsidRPr="00000000" w14:paraId="0000000F">
      <w:pPr>
        <w:rPr/>
      </w:pPr>
      <w:r w:rsidDel="00000000" w:rsidR="00000000" w:rsidRPr="00000000">
        <w:rPr>
          <w:rtl w:val="0"/>
        </w:rPr>
        <w:t xml:space="preserve">- Designed and implemented security frameworks and governance strategies in Azure and GCP environments, managing projects from inception to enterprise-scale deployment while utilizing native cloud guardrails at the tenant/organization level to enforce security compliance.</w:t>
        <w:br w:type="textWrapping"/>
        <w:t xml:space="preserve">- Established and enforced Zero Trust models with conditional access policies, least privileged access principles, and IAM solutions, leveraging CIEM tools like Prisma Cloud to improve cloud entitlement posture, governance, and preventative controls.</w:t>
        <w:br w:type="textWrapping"/>
        <w:t xml:space="preserve">- Architected and deployed solutions for network segmentation, container workload protection, and data security posture management (DSPM) to address cloud misconfigurations, data security, and vulnerability management, ensuring adherence to compliance standards.</w:t>
        <w:br w:type="textWrapping"/>
        <w:t xml:space="preserve">- Facilitated application migrations from on-premises to multi-cloud environments, aligning with security use cases, best practices, and compliance requirements.</w:t>
        <w:br w:type="textWrapping"/>
        <w:t xml:space="preserve">- Conducted threat modeling with security operations teams to mitigate risks, resolve misconfigurations, and enhance continuous monitoring using tools like Microsoft Defender for Cloud and Prisma Cloud.</w:t>
        <w:br w:type="textWrapping"/>
        <w:t xml:space="preserve">- Collaborated with architects and infrastructure teams to evaluate and deploy modern security tools, delivering proof-of-concept (POC) designs and aligning configurations with industry standards and best practices.</w:t>
        <w:br w:type="textWrapping"/>
        <w:t xml:space="preserve">- Guided application teams on toolset use cases and provided tailored security guidance during development, enabling secure deployments with enhanced configurations.</w:t>
        <w:br w:type="textWrapping"/>
        <w:t xml:space="preserve">- Worked within a global cloud security engineering team, collaborating with professionals across regions to support implementation, feature enhancements, and seamless transitions.</w:t>
      </w:r>
    </w:p>
    <w:p w:rsidR="00000000" w:rsidDel="00000000" w:rsidP="00000000" w:rsidRDefault="00000000" w:rsidRPr="00000000" w14:paraId="00000010">
      <w:pPr>
        <w:pStyle w:val="Heading3"/>
        <w:rPr/>
      </w:pPr>
      <w:r w:rsidDel="00000000" w:rsidR="00000000" w:rsidRPr="00000000">
        <w:rPr>
          <w:rtl w:val="0"/>
        </w:rPr>
        <w:t xml:space="preserve">Network Security Engineer</w:t>
      </w:r>
    </w:p>
    <w:p w:rsidR="00000000" w:rsidDel="00000000" w:rsidP="00000000" w:rsidRDefault="00000000" w:rsidRPr="00000000" w14:paraId="00000011">
      <w:pPr>
        <w:rPr/>
      </w:pPr>
      <w:r w:rsidDel="00000000" w:rsidR="00000000" w:rsidRPr="00000000">
        <w:rPr>
          <w:rtl w:val="0"/>
        </w:rPr>
        <w:t xml:space="preserve">NBC Universal</w:t>
      </w:r>
    </w:p>
    <w:p w:rsidR="00000000" w:rsidDel="00000000" w:rsidP="00000000" w:rsidRDefault="00000000" w:rsidRPr="00000000" w14:paraId="00000012">
      <w:pPr>
        <w:rPr/>
      </w:pPr>
      <w:r w:rsidDel="00000000" w:rsidR="00000000" w:rsidRPr="00000000">
        <w:rPr>
          <w:rtl w:val="0"/>
        </w:rPr>
        <w:t xml:space="preserve">January 2018 – March 2019</w:t>
      </w:r>
    </w:p>
    <w:p w:rsidR="00000000" w:rsidDel="00000000" w:rsidP="00000000" w:rsidRDefault="00000000" w:rsidRPr="00000000" w14:paraId="00000013">
      <w:pPr>
        <w:rPr/>
      </w:pPr>
      <w:r w:rsidDel="00000000" w:rsidR="00000000" w:rsidRPr="00000000">
        <w:rPr>
          <w:rtl w:val="0"/>
        </w:rPr>
        <w:t xml:space="preserve">- Designed and implemented network security architecture in Azure using a hub-and-spoke topology, enabling scalable and secure connectivity across virtual networks.</w:t>
        <w:br w:type="textWrapping"/>
        <w:t xml:space="preserve">- Established security benchmarks by creating guardrails with Azure Policies, ensuring compliance with regulatory standards and reducing configuration drift.</w:t>
        <w:br w:type="textWrapping"/>
        <w:t xml:space="preserve">- Deployed and managed Palo Alto firewalls for traffic filtering, ingress inspection, and egress decryption, enhancing security and visibility across cloud workloads.</w:t>
        <w:br w:type="textWrapping"/>
        <w:t xml:space="preserve">- Applied the OWASP Top 10 framework to address application security risks during the design and implementation of cloud-based solutions.</w:t>
        <w:br w:type="textWrapping"/>
        <w:t xml:space="preserve">- Followed CIS benchmarks to ensure best practices in cloud security, including identity management, network protection, and data encryption protocols.</w:t>
        <w:br w:type="textWrapping"/>
        <w:t xml:space="preserve">- Conducted in-depth risk assessments of Azure environments, implementing remediation strategies that reduced vulnerabilities by 35%.</w:t>
        <w:br w:type="textWrapping"/>
        <w:t xml:space="preserve">- Supported media environments by enabling continuous monitoring, managing scheduled activities, and overseeing migration changes without impacting runtime operations.</w:t>
      </w:r>
    </w:p>
    <w:p w:rsidR="00000000" w:rsidDel="00000000" w:rsidP="00000000" w:rsidRDefault="00000000" w:rsidRPr="00000000" w14:paraId="00000014">
      <w:pPr>
        <w:pStyle w:val="Heading3"/>
        <w:rPr/>
      </w:pPr>
      <w:r w:rsidDel="00000000" w:rsidR="00000000" w:rsidRPr="00000000">
        <w:rPr>
          <w:rtl w:val="0"/>
        </w:rPr>
        <w:t xml:space="preserve">Certified Financial Planning Advisor and Life Insurance Agent</w:t>
      </w:r>
    </w:p>
    <w:p w:rsidR="00000000" w:rsidDel="00000000" w:rsidP="00000000" w:rsidRDefault="00000000" w:rsidRPr="00000000" w14:paraId="00000015">
      <w:pPr>
        <w:rPr/>
      </w:pPr>
      <w:r w:rsidDel="00000000" w:rsidR="00000000" w:rsidRPr="00000000">
        <w:rPr>
          <w:rtl w:val="0"/>
        </w:rPr>
        <w:t xml:space="preserve">HDFC Life</w:t>
      </w:r>
    </w:p>
    <w:p w:rsidR="00000000" w:rsidDel="00000000" w:rsidP="00000000" w:rsidRDefault="00000000" w:rsidRPr="00000000" w14:paraId="00000016">
      <w:pPr>
        <w:rPr/>
      </w:pPr>
      <w:r w:rsidDel="00000000" w:rsidR="00000000" w:rsidRPr="00000000">
        <w:rPr>
          <w:rtl w:val="0"/>
        </w:rPr>
        <w:t xml:space="preserve">January 2009 – December 2012</w:t>
      </w:r>
    </w:p>
    <w:p w:rsidR="00000000" w:rsidDel="00000000" w:rsidP="00000000" w:rsidRDefault="00000000" w:rsidRPr="00000000" w14:paraId="00000017">
      <w:pPr>
        <w:rPr/>
      </w:pPr>
      <w:r w:rsidDel="00000000" w:rsidR="00000000" w:rsidRPr="00000000">
        <w:rPr>
          <w:rtl w:val="0"/>
        </w:rPr>
        <w:t xml:space="preserve">- Provided tailored financial planning and insurance solutions to clients, achieving a 25% growth in customer portfolio year-over-year.</w:t>
        <w:br w:type="textWrapping"/>
        <w:t xml:space="preserve">- Advised individuals and families on investment strategies, insurance coverage, and wealth management plans based on their unique needs and goals.</w:t>
        <w:br w:type="textWrapping"/>
        <w:t xml:space="preserve">- Maintained compliance with regulatory standards and company policies while building strong client relationships and trust.</w:t>
        <w:br w:type="textWrapping"/>
        <w:t xml:space="preserve">- Awarded 'Top Performer of the Year' in 2011 for exceeding sales targets and client satisfaction metrics.</w:t>
      </w:r>
    </w:p>
    <w:p w:rsidR="00000000" w:rsidDel="00000000" w:rsidP="00000000" w:rsidRDefault="00000000" w:rsidRPr="00000000" w14:paraId="00000018">
      <w:pPr>
        <w:pStyle w:val="Heading3"/>
        <w:rPr/>
      </w:pPr>
      <w:r w:rsidDel="00000000" w:rsidR="00000000" w:rsidRPr="00000000">
        <w:rPr>
          <w:rtl w:val="0"/>
        </w:rPr>
        <w:t xml:space="preserve">Security Engineer Intern</w:t>
      </w:r>
    </w:p>
    <w:p w:rsidR="00000000" w:rsidDel="00000000" w:rsidP="00000000" w:rsidRDefault="00000000" w:rsidRPr="00000000" w14:paraId="00000019">
      <w:pPr>
        <w:rPr/>
      </w:pPr>
      <w:r w:rsidDel="00000000" w:rsidR="00000000" w:rsidRPr="00000000">
        <w:rPr>
          <w:rtl w:val="0"/>
        </w:rPr>
        <w:t xml:space="preserve">Tata Consultancy Services (TCS)</w:t>
      </w:r>
    </w:p>
    <w:p w:rsidR="00000000" w:rsidDel="00000000" w:rsidP="00000000" w:rsidRDefault="00000000" w:rsidRPr="00000000" w14:paraId="0000001A">
      <w:pPr>
        <w:rPr/>
      </w:pPr>
      <w:r w:rsidDel="00000000" w:rsidR="00000000" w:rsidRPr="00000000">
        <w:rPr>
          <w:rtl w:val="0"/>
        </w:rPr>
        <w:t xml:space="preserve">May 2015 – January 2016</w:t>
      </w:r>
    </w:p>
    <w:p w:rsidR="00000000" w:rsidDel="00000000" w:rsidP="00000000" w:rsidRDefault="00000000" w:rsidRPr="00000000" w14:paraId="0000001B">
      <w:pPr>
        <w:rPr/>
      </w:pPr>
      <w:r w:rsidDel="00000000" w:rsidR="00000000" w:rsidRPr="00000000">
        <w:rPr>
          <w:rtl w:val="0"/>
        </w:rPr>
        <w:t xml:space="preserve">- Assisted in the deployment of security solutions across client environments, focusing on access control and encryption.</w:t>
        <w:br w:type="textWrapping"/>
        <w:t xml:space="preserve">- Monitored security logs and flagged anomalies, contributing to the early detection of potential threats.</w:t>
        <w:br w:type="textWrapping"/>
        <w:t xml:space="preserve">- Collaborated with the senior team to document and implement secure coding guidelines.</w:t>
      </w:r>
    </w:p>
    <w:p w:rsidR="00000000" w:rsidDel="00000000" w:rsidP="00000000" w:rsidRDefault="00000000" w:rsidRPr="00000000" w14:paraId="0000001C">
      <w:pPr>
        <w:pStyle w:val="Heading2"/>
        <w:rPr/>
      </w:pPr>
      <w:r w:rsidDel="00000000" w:rsidR="00000000" w:rsidRPr="00000000">
        <w:rPr>
          <w:rtl w:val="0"/>
        </w:rPr>
        <w:t xml:space="preserve">Education</w:t>
      </w:r>
    </w:p>
    <w:p w:rsidR="00000000" w:rsidDel="00000000" w:rsidP="00000000" w:rsidRDefault="00000000" w:rsidRPr="00000000" w14:paraId="0000001D">
      <w:pPr>
        <w:rPr/>
      </w:pPr>
      <w:r w:rsidDel="00000000" w:rsidR="00000000" w:rsidRPr="00000000">
        <w:rPr>
          <w:rtl w:val="0"/>
        </w:rPr>
        <w:t xml:space="preserve">Master of Science in Computer Science</w:t>
        <w:br w:type="textWrapping"/>
        <w:t xml:space="preserve">Graduated May 2018</w:t>
        <w:br w:type="textWrapping"/>
        <w:t xml:space="preserve">New York Institute of Technology, New York, NY</w:t>
        <w:br w:type="textWrapping"/>
        <w:br w:type="textWrapping"/>
        <w:t xml:space="preserve">Bachelor of Engineering in Electronics Engineering (Embedded Systems)</w:t>
        <w:br w:type="textWrapping"/>
        <w:t xml:space="preserve">Graduated May 2015</w:t>
        <w:br w:type="textWrapping"/>
        <w:t xml:space="preserve">University of Pune, Pune, India</w:t>
      </w:r>
    </w:p>
    <w:p w:rsidR="00000000" w:rsidDel="00000000" w:rsidP="00000000" w:rsidRDefault="00000000" w:rsidRPr="00000000" w14:paraId="0000001E">
      <w:pPr>
        <w:pStyle w:val="Heading2"/>
        <w:rPr/>
      </w:pPr>
      <w:r w:rsidDel="00000000" w:rsidR="00000000" w:rsidRPr="00000000">
        <w:rPr>
          <w:rtl w:val="0"/>
        </w:rPr>
        <w:t xml:space="preserve">Certifications</w:t>
      </w:r>
    </w:p>
    <w:p w:rsidR="00000000" w:rsidDel="00000000" w:rsidP="00000000" w:rsidRDefault="00000000" w:rsidRPr="00000000" w14:paraId="0000001F">
      <w:pPr>
        <w:rPr/>
      </w:pPr>
      <w:r w:rsidDel="00000000" w:rsidR="00000000" w:rsidRPr="00000000">
        <w:rPr>
          <w:rtl w:val="0"/>
        </w:rPr>
        <w:t xml:space="preserve">- Microsoft Certified: Azure Security Engineer Associate (AZ-500)</w:t>
        <w:br w:type="textWrapping"/>
        <w:t xml:space="preserve">- CompTIA Security+</w:t>
        <w:br w:type="textWrapping"/>
        <w:t xml:space="preserve">- Palo Alto Networks Accredited Configuration Engineer (ACE)</w:t>
        <w:br w:type="textWrapping"/>
        <w:t xml:space="preserve">- Microsoft Certified: Azure Security Engineer Associate</w:t>
      </w:r>
    </w:p>
    <w:p w:rsidR="00000000" w:rsidDel="00000000" w:rsidP="00000000" w:rsidRDefault="00000000" w:rsidRPr="00000000" w14:paraId="00000020">
      <w:pPr>
        <w:pStyle w:val="Heading2"/>
        <w:rPr/>
      </w:pPr>
      <w:r w:rsidDel="00000000" w:rsidR="00000000" w:rsidRPr="00000000">
        <w:rPr>
          <w:rtl w:val="0"/>
        </w:rPr>
        <w:t xml:space="preserve">Hobbies</w:t>
      </w:r>
    </w:p>
    <w:p w:rsidR="00000000" w:rsidDel="00000000" w:rsidP="00000000" w:rsidRDefault="00000000" w:rsidRPr="00000000" w14:paraId="00000021">
      <w:pPr>
        <w:rPr/>
      </w:pPr>
      <w:r w:rsidDel="00000000" w:rsidR="00000000" w:rsidRPr="00000000">
        <w:rPr>
          <w:rtl w:val="0"/>
        </w:rPr>
        <w:t xml:space="preserve">- Skiing: Enthusiastic skier, enjoying the challenge and thrill of alpine slopes.</w:t>
        <w:br w:type="textWrapping"/>
        <w:t xml:space="preserve">- Bookworm: Passionate reader, especially on topics related to technology, cybersecurity, and personal development.</w:t>
        <w:br w:type="textWrapping"/>
        <w:t xml:space="preserve">- Web App Design and Implementation: Enjoy creating and deploying web applications, including helping small businesses design and implement tailored web solutions.</w:t>
        <w:br w:type="textWrapping"/>
        <w:t xml:space="preserve">- Advising Friends on Security Best Practices: Provide guidance to small business owners on cybersecurity measures to protect their operations and data.</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Ae4lIwrtYAbcLC0BUOwd+QTcw==">CgMxLjA4AHIhMW1sN0JXMUlqRWtlSzRHTlVjVG9NWm5TYXRhQlFoUk4x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